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外向活泼-正常-益智游戏类-小组社会工作</w:t>
        <w:br/>
        <w:br/>
        <w:t>基本信息</w:t>
        <w:br/>
        <w:br/>
        <w:t>活动主题：“智斗谎言，扑克大冒险”</w:t>
        <w:br/>
        <w:br/>
        <w:t>活动内容：以小组为单位进行谎言扑克牌游戏，玩家通过出牌并结合真假陈述，欺骗对手或识别对手谎言，以赢得牌局。</w:t>
        <w:br/>
        <w:br/>
        <w:t>活动目的：锻炼玩家的观察力、逻辑推理能力和心理素质，在紧张刺激的游戏氛围中增强小组成员之间的互动与合作，满足社交正常外向者对社交游戏的需求，进一步提升社交技能和团队默契。</w:t>
        <w:br/>
        <w:br/>
        <w:t>活动人数：每组 6 - 8 人，共若干组</w:t>
        <w:br/>
        <w:br/>
        <w:t>二、活动流程</w:t>
        <w:br/>
        <w:br/>
        <w:t>材料准备：多副扑克牌（根据组数准备）、记录纸、笔（用于记录得分）</w:t>
        <w:br/>
        <w:br/>
        <w:t>具体流程</w:t>
        <w:br/>
        <w:br/>
        <w:t>活动介绍（5分钟）</w:t>
        <w:br/>
        <w:br/>
        <w:t>介绍活动主题 “智斗谎言，扑克大冒险”，强调活动的趣味性和挑战性。简单展示扑克牌，激发参与者的兴趣，营造轻松活跃的氛围。</w:t>
        <w:br/>
        <w:br/>
        <w:t>游戏规则讲解（5分钟）</w:t>
        <w:br/>
        <w:br/>
        <w:t>游戏开始前，每位玩家抽取相同数量的扑克牌。出牌时，玩家需按照牌面数字从小到大的顺序依次出牌（A 最小，K 最大），且必须声明自己出的牌是什么数字，但可以说谎。</w:t>
        <w:br/>
        <w:br/>
        <w:t>其他玩家有权质疑，如果质疑正确（即被质疑者确实说谎），质疑者赢得这一轮所有已出的牌；若质疑错误，质疑者需拿走所有已出的牌。</w:t>
        <w:br/>
        <w:br/>
        <w:t>每轮结束后，统计各玩家手中的牌数，牌数最少者获胜并为所在小组赢得积分。最终累计积分最高的小组获得胜利。</w:t>
        <w:br/>
        <w:br/>
        <w:t>游戏环节（40分钟）</w:t>
        <w:br/>
        <w:br/>
        <w:t>参与者自由组队，每组围坐在一起。每组推选一名裁判，负责监督游戏过程，确保玩家遵守规则。</w:t>
        <w:br/>
        <w:br/>
        <w:t>游戏开始，玩家依次出牌，大家在出牌时要巧妙运用谎言和推理，观察其他玩家的表情、语气等细节，判断其话语真假。</w:t>
        <w:br/>
        <w:br/>
        <w:t>裁判认真记录每一轮的结果，统计各玩家手中的牌数。工作人员在各小组间巡视，维持秩序，解决争议。</w:t>
        <w:br/>
        <w:br/>
        <w:t>成品展示与总结（10分钟）</w:t>
        <w:br/>
        <w:br/>
        <w:t>a) 让每个儿童分享自己的解题过程和最终答案。</w:t>
        <w:br/>
        <w:br/>
        <w:t>b) 志愿者对儿童的解题思路和努力给予肯定，避免直接评价答案的对错。</w:t>
        <w:br/>
        <w:br/>
        <w:t>c) 志愿者总结游戏过程中的亮点，强调独立思考和解决问题的能力。</w:t>
        <w:br/>
        <w:br/>
        <w:t>三、活动意义</w:t>
        <w:br/>
        <w:br/>
        <w:t>提升社交技能：在游戏中，玩家需要与小组成员密切互动，通过语言表达、表情观察和逻辑推理来应对谎言和识别真相，这有助于提升沟通能力、人际交往中的洞察力和应变能力。</w:t>
        <w:br/>
        <w:br/>
        <w:t>锻炼思维能力：游戏要求玩家快速分析信息、判断真假，培养逻辑推理能力和批判性思维。同时，说谎和识破谎言的过程也能锻炼玩家的心理素质和策略制定能力。</w:t>
        <w:br/>
        <w:br/>
        <w:t>增强团队凝聚力：以小组为单位计分的方式，促使小组成员相互协作、共同制定策略，增强团队成员之间的默契和凝聚力，培养团队合作精神。</w:t>
        <w:br/>
        <w:br/>
        <w:t>注意事项</w:t>
        <w:br/>
        <w:br/>
        <w:t>时间把控：工作人员要严格把控每个环节的时间，确保游戏环节顺利进行，避免出现时间过长或过短的情况。在游戏过程中，适时提醒玩家剩余时间。</w:t>
        <w:br/>
        <w:br/>
        <w:t>公平公正：裁判要保持公正，严格按照游戏规则进行判断，对玩家的质疑及时做出回应。</w:t>
        <w:br/>
        <w:br/>
        <w:t>行为规范：提醒玩家在游戏过程中要尊重其他参与者，避免因游戏中的谎言和竞争产生不愉快。</w:t>
        <w:br/>
        <w:br/>
        <w:t>游戏引导：对于初次参与游戏的玩家，工作人员可以在游戏开始前进行简单的示范和引导，帮助他们更好地理解游戏规则和玩法。在游戏过程中，鼓励玩家积极参与，分享自己的策略和想法。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